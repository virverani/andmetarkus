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Estonian population</w:t>
      </w:r>
    </w:p>
    <w:p>
      <w:r>
        <w:t>You can see the Estonian total population and population by gender.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E_population_men_wome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Data Sources:</w:t>
      </w:r>
    </w:p>
    <w:p>
      <w:r>
        <w:t>Source: The World Bank (https://data.worldbank.org/indicator/SP.POP.TOTL?locations=EE)</w:t>
      </w:r>
    </w:p>
    <w:p>
      <w:r>
        <w:t>Source: The World Bank (https://data.worldbank.org/indicator/SP.POP.TOTL.FE.IN?locations=EE)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population</w:t>
            </w:r>
          </w:p>
        </w:tc>
        <w:tc>
          <w:tcPr>
            <w:tcW w:type="dxa" w:w="2160"/>
          </w:tcPr>
          <w:p>
            <w:r>
              <w:t>women_population</w:t>
            </w:r>
          </w:p>
        </w:tc>
        <w:tc>
          <w:tcPr>
            <w:tcW w:type="dxa" w:w="2160"/>
          </w:tcPr>
          <w:p>
            <w:r>
              <w:t>men_population</w:t>
            </w:r>
          </w:p>
        </w:tc>
      </w:tr>
      <w:tr>
        <w:tc>
          <w:tcPr>
            <w:tcW w:type="dxa" w:w="2160"/>
          </w:tcPr>
          <w:p>
            <w:r>
              <w:t>1975</w:t>
            </w:r>
          </w:p>
        </w:tc>
        <w:tc>
          <w:tcPr>
            <w:tcW w:type="dxa" w:w="2160"/>
          </w:tcPr>
          <w:p>
            <w:r>
              <w:t>1429352</w:t>
            </w:r>
          </w:p>
        </w:tc>
        <w:tc>
          <w:tcPr>
            <w:tcW w:type="dxa" w:w="2160"/>
          </w:tcPr>
          <w:p>
            <w:r>
              <w:t>770791</w:t>
            </w:r>
          </w:p>
        </w:tc>
        <w:tc>
          <w:tcPr>
            <w:tcW w:type="dxa" w:w="2160"/>
          </w:tcPr>
          <w:p>
            <w:r>
              <w:t>658561</w:t>
            </w:r>
          </w:p>
        </w:tc>
      </w:tr>
      <w:tr>
        <w:tc>
          <w:tcPr>
            <w:tcW w:type="dxa" w:w="2160"/>
          </w:tcPr>
          <w:p>
            <w:r>
              <w:t>1976</w:t>
            </w:r>
          </w:p>
        </w:tc>
        <w:tc>
          <w:tcPr>
            <w:tcW w:type="dxa" w:w="2160"/>
          </w:tcPr>
          <w:p>
            <w:r>
              <w:t>1439576</w:t>
            </w:r>
          </w:p>
        </w:tc>
        <w:tc>
          <w:tcPr>
            <w:tcW w:type="dxa" w:w="2160"/>
          </w:tcPr>
          <w:p>
            <w:r>
              <w:t>775510</w:t>
            </w:r>
          </w:p>
        </w:tc>
        <w:tc>
          <w:tcPr>
            <w:tcW w:type="dxa" w:w="2160"/>
          </w:tcPr>
          <w:p>
            <w:r>
              <w:t>664066</w:t>
            </w:r>
          </w:p>
        </w:tc>
      </w:tr>
      <w:tr>
        <w:tc>
          <w:tcPr>
            <w:tcW w:type="dxa" w:w="2160"/>
          </w:tcPr>
          <w:p>
            <w:r>
              <w:t>1977</w:t>
            </w:r>
          </w:p>
        </w:tc>
        <w:tc>
          <w:tcPr>
            <w:tcW w:type="dxa" w:w="2160"/>
          </w:tcPr>
          <w:p>
            <w:r>
              <w:t>1450211</w:t>
            </w:r>
          </w:p>
        </w:tc>
        <w:tc>
          <w:tcPr>
            <w:tcW w:type="dxa" w:w="2160"/>
          </w:tcPr>
          <w:p>
            <w:r>
              <w:t>780501</w:t>
            </w:r>
          </w:p>
        </w:tc>
        <w:tc>
          <w:tcPr>
            <w:tcW w:type="dxa" w:w="2160"/>
          </w:tcPr>
          <w:p>
            <w:r>
              <w:t>669710</w:t>
            </w:r>
          </w:p>
        </w:tc>
      </w:tr>
      <w:tr>
        <w:tc>
          <w:tcPr>
            <w:tcW w:type="dxa" w:w="2160"/>
          </w:tcPr>
          <w:p>
            <w:r>
              <w:t>1978</w:t>
            </w:r>
          </w:p>
        </w:tc>
        <w:tc>
          <w:tcPr>
            <w:tcW w:type="dxa" w:w="2160"/>
          </w:tcPr>
          <w:p>
            <w:r>
              <w:t>1460188</w:t>
            </w:r>
          </w:p>
        </w:tc>
        <w:tc>
          <w:tcPr>
            <w:tcW w:type="dxa" w:w="2160"/>
          </w:tcPr>
          <w:p>
            <w:r>
              <w:t>785198</w:t>
            </w:r>
          </w:p>
        </w:tc>
        <w:tc>
          <w:tcPr>
            <w:tcW w:type="dxa" w:w="2160"/>
          </w:tcPr>
          <w:p>
            <w:r>
              <w:t>674990</w:t>
            </w:r>
          </w:p>
        </w:tc>
      </w:tr>
      <w:tr>
        <w:tc>
          <w:tcPr>
            <w:tcW w:type="dxa" w:w="2160"/>
          </w:tcPr>
          <w:p>
            <w:r>
              <w:t>1979</w:t>
            </w:r>
          </w:p>
        </w:tc>
        <w:tc>
          <w:tcPr>
            <w:tcW w:type="dxa" w:w="2160"/>
          </w:tcPr>
          <w:p>
            <w:r>
              <w:t>1468333</w:t>
            </w:r>
          </w:p>
        </w:tc>
        <w:tc>
          <w:tcPr>
            <w:tcW w:type="dxa" w:w="2160"/>
          </w:tcPr>
          <w:p>
            <w:r>
              <w:t>788965</w:t>
            </w:r>
          </w:p>
        </w:tc>
        <w:tc>
          <w:tcPr>
            <w:tcW w:type="dxa" w:w="2160"/>
          </w:tcPr>
          <w:p>
            <w:r>
              <w:t>679368</w:t>
            </w:r>
          </w:p>
        </w:tc>
      </w:tr>
      <w:tr>
        <w:tc>
          <w:tcPr>
            <w:tcW w:type="dxa" w:w="2160"/>
          </w:tcPr>
          <w:p>
            <w:r>
              <w:t>1980</w:t>
            </w:r>
          </w:p>
        </w:tc>
        <w:tc>
          <w:tcPr>
            <w:tcW w:type="dxa" w:w="2160"/>
          </w:tcPr>
          <w:p>
            <w:r>
              <w:t>1477219</w:t>
            </w:r>
          </w:p>
        </w:tc>
        <w:tc>
          <w:tcPr>
            <w:tcW w:type="dxa" w:w="2160"/>
          </w:tcPr>
          <w:p>
            <w:r>
              <w:t>793105</w:t>
            </w:r>
          </w:p>
        </w:tc>
        <w:tc>
          <w:tcPr>
            <w:tcW w:type="dxa" w:w="2160"/>
          </w:tcPr>
          <w:p>
            <w:r>
              <w:t>684114</w:t>
            </w:r>
          </w:p>
        </w:tc>
      </w:tr>
      <w:tr>
        <w:tc>
          <w:tcPr>
            <w:tcW w:type="dxa" w:w="2160"/>
          </w:tcPr>
          <w:p>
            <w:r>
              <w:t>1981</w:t>
            </w:r>
          </w:p>
        </w:tc>
        <w:tc>
          <w:tcPr>
            <w:tcW w:type="dxa" w:w="2160"/>
          </w:tcPr>
          <w:p>
            <w:r>
              <w:t>1487666</w:t>
            </w:r>
          </w:p>
        </w:tc>
        <w:tc>
          <w:tcPr>
            <w:tcW w:type="dxa" w:w="2160"/>
          </w:tcPr>
          <w:p>
            <w:r>
              <w:t>798102</w:t>
            </w:r>
          </w:p>
        </w:tc>
        <w:tc>
          <w:tcPr>
            <w:tcW w:type="dxa" w:w="2160"/>
          </w:tcPr>
          <w:p>
            <w:r>
              <w:t>689564</w:t>
            </w:r>
          </w:p>
        </w:tc>
      </w:tr>
      <w:tr>
        <w:tc>
          <w:tcPr>
            <w:tcW w:type="dxa" w:w="2160"/>
          </w:tcPr>
          <w:p>
            <w:r>
              <w:t>1982</w:t>
            </w:r>
          </w:p>
        </w:tc>
        <w:tc>
          <w:tcPr>
            <w:tcW w:type="dxa" w:w="2160"/>
          </w:tcPr>
          <w:p>
            <w:r>
              <w:t>1498414</w:t>
            </w:r>
          </w:p>
        </w:tc>
        <w:tc>
          <w:tcPr>
            <w:tcW w:type="dxa" w:w="2160"/>
          </w:tcPr>
          <w:p>
            <w:r>
              <w:t>803234</w:t>
            </w:r>
          </w:p>
        </w:tc>
        <w:tc>
          <w:tcPr>
            <w:tcW w:type="dxa" w:w="2160"/>
          </w:tcPr>
          <w:p>
            <w:r>
              <w:t>695180</w:t>
            </w:r>
          </w:p>
        </w:tc>
      </w:tr>
      <w:tr>
        <w:tc>
          <w:tcPr>
            <w:tcW w:type="dxa" w:w="2160"/>
          </w:tcPr>
          <w:p>
            <w:r>
              <w:t>1983</w:t>
            </w:r>
          </w:p>
        </w:tc>
        <w:tc>
          <w:tcPr>
            <w:tcW w:type="dxa" w:w="2160"/>
          </w:tcPr>
          <w:p>
            <w:r>
              <w:t>1508745</w:t>
            </w:r>
          </w:p>
        </w:tc>
        <w:tc>
          <w:tcPr>
            <w:tcW w:type="dxa" w:w="2160"/>
          </w:tcPr>
          <w:p>
            <w:r>
              <w:t>808126</w:t>
            </w:r>
          </w:p>
        </w:tc>
        <w:tc>
          <w:tcPr>
            <w:tcW w:type="dxa" w:w="2160"/>
          </w:tcPr>
          <w:p>
            <w:r>
              <w:t>700619</w:t>
            </w:r>
          </w:p>
        </w:tc>
      </w:tr>
      <w:tr>
        <w:tc>
          <w:tcPr>
            <w:tcW w:type="dxa" w:w="2160"/>
          </w:tcPr>
          <w:p>
            <w:r>
              <w:t>1984</w:t>
            </w:r>
          </w:p>
        </w:tc>
        <w:tc>
          <w:tcPr>
            <w:tcW w:type="dxa" w:w="2160"/>
          </w:tcPr>
          <w:p>
            <w:r>
              <w:t>1518617</w:t>
            </w:r>
          </w:p>
        </w:tc>
        <w:tc>
          <w:tcPr>
            <w:tcW w:type="dxa" w:w="2160"/>
          </w:tcPr>
          <w:p>
            <w:r>
              <w:t>812733</w:t>
            </w:r>
          </w:p>
        </w:tc>
        <w:tc>
          <w:tcPr>
            <w:tcW w:type="dxa" w:w="2160"/>
          </w:tcPr>
          <w:p>
            <w:r>
              <w:t>705884</w:t>
            </w:r>
          </w:p>
        </w:tc>
      </w:tr>
      <w:tr>
        <w:tc>
          <w:tcPr>
            <w:tcW w:type="dxa" w:w="2160"/>
          </w:tcPr>
          <w:p>
            <w:r>
              <w:t>1985</w:t>
            </w:r>
          </w:p>
        </w:tc>
        <w:tc>
          <w:tcPr>
            <w:tcW w:type="dxa" w:w="2160"/>
          </w:tcPr>
          <w:p>
            <w:r>
              <w:t>1528781</w:t>
            </w:r>
          </w:p>
        </w:tc>
        <w:tc>
          <w:tcPr>
            <w:tcW w:type="dxa" w:w="2160"/>
          </w:tcPr>
          <w:p>
            <w:r>
              <w:t>817508</w:t>
            </w:r>
          </w:p>
        </w:tc>
        <w:tc>
          <w:tcPr>
            <w:tcW w:type="dxa" w:w="2160"/>
          </w:tcPr>
          <w:p>
            <w:r>
              <w:t>711273</w:t>
            </w:r>
          </w:p>
        </w:tc>
      </w:tr>
      <w:tr>
        <w:tc>
          <w:tcPr>
            <w:tcW w:type="dxa" w:w="2160"/>
          </w:tcPr>
          <w:p>
            <w:r>
              <w:t>1986</w:t>
            </w:r>
          </w:p>
        </w:tc>
        <w:tc>
          <w:tcPr>
            <w:tcW w:type="dxa" w:w="2160"/>
          </w:tcPr>
          <w:p>
            <w:r>
              <w:t>1540190</w:t>
            </w:r>
          </w:p>
        </w:tc>
        <w:tc>
          <w:tcPr>
            <w:tcW w:type="dxa" w:w="2160"/>
          </w:tcPr>
          <w:p>
            <w:r>
              <w:t>822867</w:t>
            </w:r>
          </w:p>
        </w:tc>
        <w:tc>
          <w:tcPr>
            <w:tcW w:type="dxa" w:w="2160"/>
          </w:tcPr>
          <w:p>
            <w:r>
              <w:t>717323</w:t>
            </w:r>
          </w:p>
        </w:tc>
      </w:tr>
      <w:tr>
        <w:tc>
          <w:tcPr>
            <w:tcW w:type="dxa" w:w="2160"/>
          </w:tcPr>
          <w:p>
            <w:r>
              <w:t>1987</w:t>
            </w:r>
          </w:p>
        </w:tc>
        <w:tc>
          <w:tcPr>
            <w:tcW w:type="dxa" w:w="2160"/>
          </w:tcPr>
          <w:p>
            <w:r>
              <w:t>1552221</w:t>
            </w:r>
          </w:p>
        </w:tc>
        <w:tc>
          <w:tcPr>
            <w:tcW w:type="dxa" w:w="2160"/>
          </w:tcPr>
          <w:p>
            <w:r>
              <w:t>828347</w:t>
            </w:r>
          </w:p>
        </w:tc>
        <w:tc>
          <w:tcPr>
            <w:tcW w:type="dxa" w:w="2160"/>
          </w:tcPr>
          <w:p>
            <w:r>
              <w:t>723874</w:t>
            </w:r>
          </w:p>
        </w:tc>
      </w:tr>
      <w:tr>
        <w:tc>
          <w:tcPr>
            <w:tcW w:type="dxa" w:w="2160"/>
          </w:tcPr>
          <w:p>
            <w:r>
              <w:t>1988</w:t>
            </w:r>
          </w:p>
        </w:tc>
        <w:tc>
          <w:tcPr>
            <w:tcW w:type="dxa" w:w="2160"/>
          </w:tcPr>
          <w:p>
            <w:r>
              <w:t>1561900</w:t>
            </w:r>
          </w:p>
        </w:tc>
        <w:tc>
          <w:tcPr>
            <w:tcW w:type="dxa" w:w="2160"/>
          </w:tcPr>
          <w:p>
            <w:r>
              <w:t>832617</w:t>
            </w:r>
          </w:p>
        </w:tc>
        <w:tc>
          <w:tcPr>
            <w:tcW w:type="dxa" w:w="2160"/>
          </w:tcPr>
          <w:p>
            <w:r>
              <w:t>729283</w:t>
            </w:r>
          </w:p>
        </w:tc>
      </w:tr>
      <w:tr>
        <w:tc>
          <w:tcPr>
            <w:tcW w:type="dxa" w:w="2160"/>
          </w:tcPr>
          <w:p>
            <w:r>
              <w:t>1989</w:t>
            </w:r>
          </w:p>
        </w:tc>
        <w:tc>
          <w:tcPr>
            <w:tcW w:type="dxa" w:w="2160"/>
          </w:tcPr>
          <w:p>
            <w:r>
              <w:t>1568131</w:t>
            </w:r>
          </w:p>
        </w:tc>
        <w:tc>
          <w:tcPr>
            <w:tcW w:type="dxa" w:w="2160"/>
          </w:tcPr>
          <w:p>
            <w:r>
              <w:t>835135</w:t>
            </w:r>
          </w:p>
        </w:tc>
        <w:tc>
          <w:tcPr>
            <w:tcW w:type="dxa" w:w="2160"/>
          </w:tcPr>
          <w:p>
            <w:r>
              <w:t>732996</w:t>
            </w:r>
          </w:p>
        </w:tc>
      </w:tr>
      <w:tr>
        <w:tc>
          <w:tcPr>
            <w:tcW w:type="dxa" w:w="2160"/>
          </w:tcPr>
          <w:p>
            <w:r>
              <w:t>1990</w:t>
            </w:r>
          </w:p>
        </w:tc>
        <w:tc>
          <w:tcPr>
            <w:tcW w:type="dxa" w:w="2160"/>
          </w:tcPr>
          <w:p>
            <w:r>
              <w:t>1569174</w:t>
            </w:r>
          </w:p>
        </w:tc>
        <w:tc>
          <w:tcPr>
            <w:tcW w:type="dxa" w:w="2160"/>
          </w:tcPr>
          <w:p>
            <w:r>
              <w:t>834760</w:t>
            </w:r>
          </w:p>
        </w:tc>
        <w:tc>
          <w:tcPr>
            <w:tcW w:type="dxa" w:w="2160"/>
          </w:tcPr>
          <w:p>
            <w:r>
              <w:t>734414</w:t>
            </w:r>
          </w:p>
        </w:tc>
      </w:tr>
      <w:tr>
        <w:tc>
          <w:tcPr>
            <w:tcW w:type="dxa" w:w="216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1561314</w:t>
            </w:r>
          </w:p>
        </w:tc>
        <w:tc>
          <w:tcPr>
            <w:tcW w:type="dxa" w:w="2160"/>
          </w:tcPr>
          <w:p>
            <w:r>
              <w:t>830135</w:t>
            </w:r>
          </w:p>
        </w:tc>
        <w:tc>
          <w:tcPr>
            <w:tcW w:type="dxa" w:w="2160"/>
          </w:tcPr>
          <w:p>
            <w:r>
              <w:t>731179</w:t>
            </w:r>
          </w:p>
        </w:tc>
      </w:tr>
      <w:tr>
        <w:tc>
          <w:tcPr>
            <w:tcW w:type="dxa" w:w="216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1533091</w:t>
            </w:r>
          </w:p>
        </w:tc>
        <w:tc>
          <w:tcPr>
            <w:tcW w:type="dxa" w:w="2160"/>
          </w:tcPr>
          <w:p>
            <w:r>
              <w:t>816402</w:t>
            </w:r>
          </w:p>
        </w:tc>
        <w:tc>
          <w:tcPr>
            <w:tcW w:type="dxa" w:w="2160"/>
          </w:tcPr>
          <w:p>
            <w:r>
              <w:t>716689</w:t>
            </w:r>
          </w:p>
        </w:tc>
      </w:tr>
      <w:tr>
        <w:tc>
          <w:tcPr>
            <w:tcW w:type="dxa" w:w="2160"/>
          </w:tcPr>
          <w:p>
            <w:r>
              <w:t>1993</w:t>
            </w:r>
          </w:p>
        </w:tc>
        <w:tc>
          <w:tcPr>
            <w:tcW w:type="dxa" w:w="2160"/>
          </w:tcPr>
          <w:p>
            <w:r>
              <w:t>1494128</w:t>
            </w:r>
          </w:p>
        </w:tc>
        <w:tc>
          <w:tcPr>
            <w:tcW w:type="dxa" w:w="2160"/>
          </w:tcPr>
          <w:p>
            <w:r>
              <w:t>797180</w:t>
            </w:r>
          </w:p>
        </w:tc>
        <w:tc>
          <w:tcPr>
            <w:tcW w:type="dxa" w:w="2160"/>
          </w:tcPr>
          <w:p>
            <w:r>
              <w:t>696948</w:t>
            </w:r>
          </w:p>
        </w:tc>
      </w:tr>
      <w:tr>
        <w:tc>
          <w:tcPr>
            <w:tcW w:type="dxa" w:w="216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1462514</w:t>
            </w:r>
          </w:p>
        </w:tc>
        <w:tc>
          <w:tcPr>
            <w:tcW w:type="dxa" w:w="2160"/>
          </w:tcPr>
          <w:p>
            <w:r>
              <w:t>780920</w:t>
            </w:r>
          </w:p>
        </w:tc>
        <w:tc>
          <w:tcPr>
            <w:tcW w:type="dxa" w:w="2160"/>
          </w:tcPr>
          <w:p>
            <w:r>
              <w:t>681594</w:t>
            </w:r>
          </w:p>
        </w:tc>
      </w:tr>
      <w:tr>
        <w:tc>
          <w:tcPr>
            <w:tcW w:type="dxa" w:w="216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1436634</w:t>
            </w:r>
          </w:p>
        </w:tc>
        <w:tc>
          <w:tcPr>
            <w:tcW w:type="dxa" w:w="2160"/>
          </w:tcPr>
          <w:p>
            <w:r>
              <w:t>767691</w:t>
            </w:r>
          </w:p>
        </w:tc>
        <w:tc>
          <w:tcPr>
            <w:tcW w:type="dxa" w:w="2160"/>
          </w:tcPr>
          <w:p>
            <w:r>
              <w:t>668943</w:t>
            </w:r>
          </w:p>
        </w:tc>
      </w:tr>
      <w:tr>
        <w:tc>
          <w:tcPr>
            <w:tcW w:type="dxa" w:w="216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1415594</w:t>
            </w:r>
          </w:p>
        </w:tc>
        <w:tc>
          <w:tcPr>
            <w:tcW w:type="dxa" w:w="2160"/>
          </w:tcPr>
          <w:p>
            <w:r>
              <w:t>756861</w:t>
            </w:r>
          </w:p>
        </w:tc>
        <w:tc>
          <w:tcPr>
            <w:tcW w:type="dxa" w:w="2160"/>
          </w:tcPr>
          <w:p>
            <w:r>
              <w:t>658733</w:t>
            </w:r>
          </w:p>
        </w:tc>
      </w:tr>
      <w:tr>
        <w:tc>
          <w:tcPr>
            <w:tcW w:type="dxa" w:w="216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1399535</w:t>
            </w:r>
          </w:p>
        </w:tc>
        <w:tc>
          <w:tcPr>
            <w:tcW w:type="dxa" w:w="2160"/>
          </w:tcPr>
          <w:p>
            <w:r>
              <w:t>748296</w:t>
            </w:r>
          </w:p>
        </w:tc>
        <w:tc>
          <w:tcPr>
            <w:tcW w:type="dxa" w:w="2160"/>
          </w:tcPr>
          <w:p>
            <w:r>
              <w:t>651239</w:t>
            </w:r>
          </w:p>
        </w:tc>
      </w:tr>
      <w:tr>
        <w:tc>
          <w:tcPr>
            <w:tcW w:type="dxa" w:w="216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1386156</w:t>
            </w:r>
          </w:p>
        </w:tc>
        <w:tc>
          <w:tcPr>
            <w:tcW w:type="dxa" w:w="2160"/>
          </w:tcPr>
          <w:p>
            <w:r>
              <w:t>740850</w:t>
            </w:r>
          </w:p>
        </w:tc>
        <w:tc>
          <w:tcPr>
            <w:tcW w:type="dxa" w:w="2160"/>
          </w:tcPr>
          <w:p>
            <w:r>
              <w:t>645306</w:t>
            </w:r>
          </w:p>
        </w:tc>
      </w:tr>
      <w:tr>
        <w:tc>
          <w:tcPr>
            <w:tcW w:type="dxa" w:w="216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1390244</w:t>
            </w:r>
          </w:p>
        </w:tc>
        <w:tc>
          <w:tcPr>
            <w:tcW w:type="dxa" w:w="2160"/>
          </w:tcPr>
          <w:p>
            <w:r>
              <w:t>742527</w:t>
            </w:r>
          </w:p>
        </w:tc>
        <w:tc>
          <w:tcPr>
            <w:tcW w:type="dxa" w:w="2160"/>
          </w:tcPr>
          <w:p>
            <w:r>
              <w:t>647717</w:t>
            </w:r>
          </w:p>
        </w:tc>
      </w:tr>
      <w:tr>
        <w:tc>
          <w:tcPr>
            <w:tcW w:type="dxa" w:w="216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1396985</w:t>
            </w:r>
          </w:p>
        </w:tc>
        <w:tc>
          <w:tcPr>
            <w:tcW w:type="dxa" w:w="2160"/>
          </w:tcPr>
          <w:p>
            <w:r>
              <w:t>745852</w:t>
            </w:r>
          </w:p>
        </w:tc>
        <w:tc>
          <w:tcPr>
            <w:tcW w:type="dxa" w:w="2160"/>
          </w:tcPr>
          <w:p>
            <w:r>
              <w:t>651133</w:t>
            </w:r>
          </w:p>
        </w:tc>
      </w:tr>
      <w:tr>
        <w:tc>
          <w:tcPr>
            <w:tcW w:type="dxa" w:w="2160"/>
          </w:tcPr>
          <w:p>
            <w:r>
              <w:t>2001</w:t>
            </w:r>
          </w:p>
        </w:tc>
        <w:tc>
          <w:tcPr>
            <w:tcW w:type="dxa" w:w="2160"/>
          </w:tcPr>
          <w:p>
            <w:r>
              <w:t>1388115</w:t>
            </w:r>
          </w:p>
        </w:tc>
        <w:tc>
          <w:tcPr>
            <w:tcW w:type="dxa" w:w="2160"/>
          </w:tcPr>
          <w:p>
            <w:r>
              <w:t>741421</w:t>
            </w:r>
          </w:p>
        </w:tc>
        <w:tc>
          <w:tcPr>
            <w:tcW w:type="dxa" w:w="2160"/>
          </w:tcPr>
          <w:p>
            <w:r>
              <w:t>646694</w:t>
            </w:r>
          </w:p>
        </w:tc>
      </w:tr>
      <w:tr>
        <w:tc>
          <w:tcPr>
            <w:tcW w:type="dxa" w:w="216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1379350</w:t>
            </w:r>
          </w:p>
        </w:tc>
        <w:tc>
          <w:tcPr>
            <w:tcW w:type="dxa" w:w="2160"/>
          </w:tcPr>
          <w:p>
            <w:r>
              <w:t>737236</w:t>
            </w:r>
          </w:p>
        </w:tc>
        <w:tc>
          <w:tcPr>
            <w:tcW w:type="dxa" w:w="2160"/>
          </w:tcPr>
          <w:p>
            <w:r>
              <w:t>642114</w:t>
            </w:r>
          </w:p>
        </w:tc>
      </w:tr>
      <w:tr>
        <w:tc>
          <w:tcPr>
            <w:tcW w:type="dxa" w:w="216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1370720</w:t>
            </w:r>
          </w:p>
        </w:tc>
        <w:tc>
          <w:tcPr>
            <w:tcW w:type="dxa" w:w="2160"/>
          </w:tcPr>
          <w:p>
            <w:r>
              <w:t>733031</w:t>
            </w:r>
          </w:p>
        </w:tc>
        <w:tc>
          <w:tcPr>
            <w:tcW w:type="dxa" w:w="2160"/>
          </w:tcPr>
          <w:p>
            <w:r>
              <w:t>637689</w:t>
            </w:r>
          </w:p>
        </w:tc>
      </w:tr>
      <w:tr>
        <w:tc>
          <w:tcPr>
            <w:tcW w:type="dxa" w:w="216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1362550</w:t>
            </w:r>
          </w:p>
        </w:tc>
        <w:tc>
          <w:tcPr>
            <w:tcW w:type="dxa" w:w="2160"/>
          </w:tcPr>
          <w:p>
            <w:r>
              <w:t>728994</w:t>
            </w:r>
          </w:p>
        </w:tc>
        <w:tc>
          <w:tcPr>
            <w:tcW w:type="dxa" w:w="2160"/>
          </w:tcPr>
          <w:p>
            <w:r>
              <w:t>633556</w:t>
            </w:r>
          </w:p>
        </w:tc>
      </w:tr>
      <w:tr>
        <w:tc>
          <w:tcPr>
            <w:tcW w:type="dxa" w:w="216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1354775</w:t>
            </w:r>
          </w:p>
        </w:tc>
        <w:tc>
          <w:tcPr>
            <w:tcW w:type="dxa" w:w="2160"/>
          </w:tcPr>
          <w:p>
            <w:r>
              <w:t>724989</w:t>
            </w:r>
          </w:p>
        </w:tc>
        <w:tc>
          <w:tcPr>
            <w:tcW w:type="dxa" w:w="2160"/>
          </w:tcPr>
          <w:p>
            <w:r>
              <w:t>629786</w:t>
            </w:r>
          </w:p>
        </w:tc>
      </w:tr>
      <w:tr>
        <w:tc>
          <w:tcPr>
            <w:tcW w:type="dxa" w:w="216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1346810</w:t>
            </w:r>
          </w:p>
        </w:tc>
        <w:tc>
          <w:tcPr>
            <w:tcW w:type="dxa" w:w="2160"/>
          </w:tcPr>
          <w:p>
            <w:r>
              <w:t>720757</w:t>
            </w:r>
          </w:p>
        </w:tc>
        <w:tc>
          <w:tcPr>
            <w:tcW w:type="dxa" w:w="2160"/>
          </w:tcPr>
          <w:p>
            <w:r>
              <w:t>626053</w:t>
            </w:r>
          </w:p>
        </w:tc>
      </w:tr>
      <w:tr>
        <w:tc>
          <w:tcPr>
            <w:tcW w:type="dxa" w:w="216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1340680</w:t>
            </w:r>
          </w:p>
        </w:tc>
        <w:tc>
          <w:tcPr>
            <w:tcW w:type="dxa" w:w="2160"/>
          </w:tcPr>
          <w:p>
            <w:r>
              <w:t>717551</w:t>
            </w:r>
          </w:p>
        </w:tc>
        <w:tc>
          <w:tcPr>
            <w:tcW w:type="dxa" w:w="2160"/>
          </w:tcPr>
          <w:p>
            <w:r>
              <w:t>623129</w:t>
            </w:r>
          </w:p>
        </w:tc>
      </w:tr>
      <w:tr>
        <w:tc>
          <w:tcPr>
            <w:tcW w:type="dxa" w:w="216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1337090</w:t>
            </w:r>
          </w:p>
        </w:tc>
        <w:tc>
          <w:tcPr>
            <w:tcW w:type="dxa" w:w="2160"/>
          </w:tcPr>
          <w:p>
            <w:r>
              <w:t>715418</w:t>
            </w:r>
          </w:p>
        </w:tc>
        <w:tc>
          <w:tcPr>
            <w:tcW w:type="dxa" w:w="2160"/>
          </w:tcPr>
          <w:p>
            <w:r>
              <w:t>621672</w:t>
            </w:r>
          </w:p>
        </w:tc>
      </w:tr>
      <w:tr>
        <w:tc>
          <w:tcPr>
            <w:tcW w:type="dxa" w:w="216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1334515</w:t>
            </w:r>
          </w:p>
        </w:tc>
        <w:tc>
          <w:tcPr>
            <w:tcW w:type="dxa" w:w="2160"/>
          </w:tcPr>
          <w:p>
            <w:r>
              <w:t>713460</w:t>
            </w:r>
          </w:p>
        </w:tc>
        <w:tc>
          <w:tcPr>
            <w:tcW w:type="dxa" w:w="2160"/>
          </w:tcPr>
          <w:p>
            <w:r>
              <w:t>621055</w:t>
            </w:r>
          </w:p>
        </w:tc>
      </w:tr>
      <w:tr>
        <w:tc>
          <w:tcPr>
            <w:tcW w:type="dxa" w:w="216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1331475</w:t>
            </w:r>
          </w:p>
        </w:tc>
        <w:tc>
          <w:tcPr>
            <w:tcW w:type="dxa" w:w="2160"/>
          </w:tcPr>
          <w:p>
            <w:r>
              <w:t>711219</w:t>
            </w:r>
          </w:p>
        </w:tc>
        <w:tc>
          <w:tcPr>
            <w:tcW w:type="dxa" w:w="2160"/>
          </w:tcPr>
          <w:p>
            <w:r>
              <w:t>620256</w:t>
            </w:r>
          </w:p>
        </w:tc>
      </w:tr>
      <w:tr>
        <w:tc>
          <w:tcPr>
            <w:tcW w:type="dxa" w:w="216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1327439</w:t>
            </w:r>
          </w:p>
        </w:tc>
        <w:tc>
          <w:tcPr>
            <w:tcW w:type="dxa" w:w="2160"/>
          </w:tcPr>
          <w:p>
            <w:r>
              <w:t>708506</w:t>
            </w:r>
          </w:p>
        </w:tc>
        <w:tc>
          <w:tcPr>
            <w:tcW w:type="dxa" w:w="2160"/>
          </w:tcPr>
          <w:p>
            <w:r>
              <w:t>618933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1322696</w:t>
            </w:r>
          </w:p>
        </w:tc>
        <w:tc>
          <w:tcPr>
            <w:tcW w:type="dxa" w:w="2160"/>
          </w:tcPr>
          <w:p>
            <w:r>
              <w:t>705519</w:t>
            </w:r>
          </w:p>
        </w:tc>
        <w:tc>
          <w:tcPr>
            <w:tcW w:type="dxa" w:w="2160"/>
          </w:tcPr>
          <w:p>
            <w:r>
              <w:t>617177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1317997</w:t>
            </w:r>
          </w:p>
        </w:tc>
        <w:tc>
          <w:tcPr>
            <w:tcW w:type="dxa" w:w="2160"/>
          </w:tcPr>
          <w:p>
            <w:r>
              <w:t>702440</w:t>
            </w:r>
          </w:p>
        </w:tc>
        <w:tc>
          <w:tcPr>
            <w:tcW w:type="dxa" w:w="2160"/>
          </w:tcPr>
          <w:p>
            <w:r>
              <w:t>615557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1314545</w:t>
            </w:r>
          </w:p>
        </w:tc>
        <w:tc>
          <w:tcPr>
            <w:tcW w:type="dxa" w:w="2160"/>
          </w:tcPr>
          <w:p>
            <w:r>
              <w:t>699883</w:t>
            </w:r>
          </w:p>
        </w:tc>
        <w:tc>
          <w:tcPr>
            <w:tcW w:type="dxa" w:w="2160"/>
          </w:tcPr>
          <w:p>
            <w:r>
              <w:t>614662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1315407</w:t>
            </w:r>
          </w:p>
        </w:tc>
        <w:tc>
          <w:tcPr>
            <w:tcW w:type="dxa" w:w="2160"/>
          </w:tcPr>
          <w:p>
            <w:r>
              <w:t>699484</w:t>
            </w:r>
          </w:p>
        </w:tc>
        <w:tc>
          <w:tcPr>
            <w:tcW w:type="dxa" w:w="2160"/>
          </w:tcPr>
          <w:p>
            <w:r>
              <w:t>615923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1315790</w:t>
            </w:r>
          </w:p>
        </w:tc>
        <w:tc>
          <w:tcPr>
            <w:tcW w:type="dxa" w:w="2160"/>
          </w:tcPr>
          <w:p>
            <w:r>
              <w:t>698661</w:t>
            </w:r>
          </w:p>
        </w:tc>
        <w:tc>
          <w:tcPr>
            <w:tcW w:type="dxa" w:w="2160"/>
          </w:tcPr>
          <w:p>
            <w:r>
              <w:t>617129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1317384</w:t>
            </w:r>
          </w:p>
        </w:tc>
        <w:tc>
          <w:tcPr>
            <w:tcW w:type="dxa" w:w="2160"/>
          </w:tcPr>
          <w:p>
            <w:r>
              <w:t>698042</w:t>
            </w:r>
          </w:p>
        </w:tc>
        <w:tc>
          <w:tcPr>
            <w:tcW w:type="dxa" w:w="2160"/>
          </w:tcPr>
          <w:p>
            <w:r>
              <w:t>619342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1321977</w:t>
            </w:r>
          </w:p>
        </w:tc>
        <w:tc>
          <w:tcPr>
            <w:tcW w:type="dxa" w:w="2160"/>
          </w:tcPr>
          <w:p>
            <w:r>
              <w:t>698558</w:t>
            </w:r>
          </w:p>
        </w:tc>
        <w:tc>
          <w:tcPr>
            <w:tcW w:type="dxa" w:w="2160"/>
          </w:tcPr>
          <w:p>
            <w:r>
              <w:t>623419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1326898</w:t>
            </w:r>
          </w:p>
        </w:tc>
        <w:tc>
          <w:tcPr>
            <w:tcW w:type="dxa" w:w="2160"/>
          </w:tcPr>
          <w:p>
            <w:r>
              <w:t>699376</w:t>
            </w:r>
          </w:p>
        </w:tc>
        <w:tc>
          <w:tcPr>
            <w:tcW w:type="dxa" w:w="2160"/>
          </w:tcPr>
          <w:p>
            <w:r>
              <w:t>627522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1329522</w:t>
            </w:r>
          </w:p>
        </w:tc>
        <w:tc>
          <w:tcPr>
            <w:tcW w:type="dxa" w:w="2160"/>
          </w:tcPr>
          <w:p>
            <w:r>
              <w:t>699591</w:t>
            </w:r>
          </w:p>
        </w:tc>
        <w:tc>
          <w:tcPr>
            <w:tcW w:type="dxa" w:w="2160"/>
          </w:tcPr>
          <w:p>
            <w:r>
              <w:t>629931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1330932</w:t>
            </w:r>
          </w:p>
        </w:tc>
        <w:tc>
          <w:tcPr>
            <w:tcW w:type="dxa" w:w="2160"/>
          </w:tcPr>
          <w:p>
            <w:r>
              <w:t>699762</w:t>
            </w:r>
          </w:p>
        </w:tc>
        <w:tc>
          <w:tcPr>
            <w:tcW w:type="dxa" w:w="2160"/>
          </w:tcPr>
          <w:p>
            <w:r>
              <w:t>631170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1348840</w:t>
            </w:r>
          </w:p>
        </w:tc>
        <w:tc>
          <w:tcPr>
            <w:tcW w:type="dxa" w:w="2160"/>
          </w:tcPr>
          <w:p>
            <w:r>
              <w:t>708704</w:t>
            </w:r>
          </w:p>
        </w:tc>
        <w:tc>
          <w:tcPr>
            <w:tcW w:type="dxa" w:w="2160"/>
          </w:tcPr>
          <w:p>
            <w:r>
              <w:t>640136</w:t>
            </w:r>
          </w:p>
        </w:tc>
      </w:tr>
      <w:tr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1370286</w:t>
            </w:r>
          </w:p>
        </w:tc>
        <w:tc>
          <w:tcPr>
            <w:tcW w:type="dxa" w:w="2160"/>
          </w:tcPr>
          <w:p>
            <w:r>
              <w:t>719434</w:t>
            </w:r>
          </w:p>
        </w:tc>
        <w:tc>
          <w:tcPr>
            <w:tcW w:type="dxa" w:w="2160"/>
          </w:tcPr>
          <w:p>
            <w:r>
              <w:t>650852</w:t>
            </w:r>
          </w:p>
        </w:tc>
      </w:tr>
      <w:tr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1371986</w:t>
            </w:r>
          </w:p>
        </w:tc>
        <w:tc>
          <w:tcPr>
            <w:tcW w:type="dxa" w:w="2160"/>
          </w:tcPr>
          <w:p>
            <w:r>
              <w:t>719653</w:t>
            </w:r>
          </w:p>
        </w:tc>
        <w:tc>
          <w:tcPr>
            <w:tcW w:type="dxa" w:w="2160"/>
          </w:tcPr>
          <w:p>
            <w:r>
              <w:t>652333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